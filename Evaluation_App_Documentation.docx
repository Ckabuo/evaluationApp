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Evaluation App Documentation</w:t>
      </w:r>
    </w:p>
    <w:p>
      <w:pPr>
        <w:pStyle w:val="Heading1"/>
      </w:pPr>
      <w:r>
        <w:t>Overview</w:t>
      </w:r>
    </w:p>
    <w:p>
      <w:r>
        <w:t>The Evaluation App is a comprehensive web application designed for managing and conducting evaluations, quizzes, and assessments. It provides separate interfaces for administrators and applicants, with features for user management, quiz administration, and result tracking.</w:t>
      </w:r>
    </w:p>
    <w:p>
      <w:pPr>
        <w:pStyle w:val="Heading1"/>
      </w:pPr>
      <w:r>
        <w:t>User Roles</w:t>
      </w:r>
    </w:p>
    <w:p/>
    <w:p>
      <w:pPr>
        <w:pStyle w:val="Heading2"/>
      </w:pPr>
      <w:r>
        <w:t>1. Administrator</w:t>
      </w:r>
    </w:p>
    <w:p>
      <w:pPr>
        <w:pStyle w:val="ListBullet"/>
      </w:pPr>
      <w:r>
        <w:t>Full access to the admin dashboard</w:t>
      </w:r>
    </w:p>
    <w:p>
      <w:pPr>
        <w:pStyle w:val="ListBullet"/>
      </w:pPr>
      <w:r>
        <w:t>Manage users, applicants, and departments</w:t>
      </w:r>
    </w:p>
    <w:p>
      <w:pPr>
        <w:pStyle w:val="ListBullet"/>
      </w:pPr>
      <w:r>
        <w:t>Create and manage quiz questions</w:t>
      </w:r>
    </w:p>
    <w:p>
      <w:pPr>
        <w:pStyle w:val="ListBullet"/>
      </w:pPr>
      <w:r>
        <w:t>Configure quiz settings</w:t>
      </w:r>
    </w:p>
    <w:p>
      <w:pPr>
        <w:pStyle w:val="ListBullet"/>
      </w:pPr>
      <w:r>
        <w:t>View and analyze results</w:t>
      </w:r>
    </w:p>
    <w:p>
      <w:pPr>
        <w:pStyle w:val="Heading2"/>
      </w:pPr>
      <w:r>
        <w:t>2. Applicant/Intern</w:t>
      </w:r>
    </w:p>
    <w:p>
      <w:pPr>
        <w:pStyle w:val="ListBullet"/>
      </w:pPr>
      <w:r>
        <w:t>Access to the application form</w:t>
      </w:r>
    </w:p>
    <w:p>
      <w:pPr>
        <w:pStyle w:val="ListBullet"/>
      </w:pPr>
      <w:r>
        <w:t>Take quizzes</w:t>
      </w:r>
    </w:p>
    <w:p>
      <w:pPr>
        <w:pStyle w:val="ListBullet"/>
      </w:pPr>
      <w:r>
        <w:t>View their results</w:t>
      </w:r>
    </w:p>
    <w:p>
      <w:pPr>
        <w:pStyle w:val="ListBullet"/>
      </w:pPr>
      <w:r>
        <w:t>Limited access to specific features</w:t>
      </w:r>
    </w:p>
    <w:p>
      <w:pPr>
        <w:pStyle w:val="Heading1"/>
      </w:pPr>
      <w:r>
        <w:t>User Stories</w:t>
      </w:r>
    </w:p>
    <w:p/>
    <w:p>
      <w:pPr>
        <w:pStyle w:val="Heading2"/>
      </w:pPr>
      <w:r>
        <w:t>Administrator Stories</w:t>
      </w:r>
    </w:p>
    <w:p>
      <w:pPr>
        <w:pStyle w:val="ListBullet"/>
      </w:pPr>
      <w:r>
        <w:t>Log in to the admin dashboard</w:t>
      </w:r>
    </w:p>
    <w:p>
      <w:pPr>
        <w:pStyle w:val="ListBullet"/>
      </w:pPr>
      <w:r>
        <w:t>View overall statistics and recent activities</w:t>
      </w:r>
    </w:p>
    <w:p>
      <w:pPr>
        <w:pStyle w:val="ListBullet"/>
      </w:pPr>
      <w:r>
        <w:t>Manage user accounts (create, edit, delete)</w:t>
      </w:r>
    </w:p>
    <w:p>
      <w:pPr>
        <w:pStyle w:val="ListBullet"/>
      </w:pPr>
      <w:r>
        <w:t>View and manage applicant information</w:t>
      </w:r>
    </w:p>
    <w:p>
      <w:pPr>
        <w:pStyle w:val="ListBullet"/>
      </w:pPr>
      <w:r>
        <w:t>Create and manage quiz questions</w:t>
      </w:r>
    </w:p>
    <w:p>
      <w:pPr>
        <w:pStyle w:val="ListBullet"/>
      </w:pPr>
      <w:r>
        <w:t>Configure quiz settings (time limit, number of questions)</w:t>
      </w:r>
    </w:p>
    <w:p>
      <w:pPr>
        <w:pStyle w:val="ListBullet"/>
      </w:pPr>
      <w:r>
        <w:t>View and analyze quiz results</w:t>
      </w:r>
    </w:p>
    <w:p>
      <w:pPr>
        <w:pStyle w:val="ListBullet"/>
      </w:pPr>
      <w:r>
        <w:t>Manage departments</w:t>
      </w:r>
    </w:p>
    <w:p>
      <w:pPr>
        <w:pStyle w:val="Heading2"/>
      </w:pPr>
      <w:r>
        <w:t>Applicant Stories</w:t>
      </w:r>
    </w:p>
    <w:p>
      <w:pPr>
        <w:pStyle w:val="ListBullet"/>
      </w:pPr>
      <w:r>
        <w:t>Log in to the system</w:t>
      </w:r>
    </w:p>
    <w:p>
      <w:pPr>
        <w:pStyle w:val="ListBullet"/>
      </w:pPr>
      <w:r>
        <w:t>Fill out the application form</w:t>
      </w:r>
    </w:p>
    <w:p>
      <w:pPr>
        <w:pStyle w:val="ListBullet"/>
      </w:pPr>
      <w:r>
        <w:t>Take the assessment quiz</w:t>
      </w:r>
    </w:p>
    <w:p>
      <w:pPr>
        <w:pStyle w:val="ListBullet"/>
      </w:pPr>
      <w:r>
        <w:t>View my results</w:t>
      </w:r>
    </w:p>
    <w:p>
      <w:pPr>
        <w:pStyle w:val="ListBullet"/>
      </w:pPr>
      <w:r>
        <w:t>Navigate through the application process smoothly</w:t>
      </w:r>
    </w:p>
    <w:p>
      <w:pPr>
        <w:pStyle w:val="Heading1"/>
      </w:pPr>
      <w:r>
        <w:t>User Flows</w:t>
      </w:r>
    </w:p>
    <w:p/>
    <w:p>
      <w:pPr>
        <w:pStyle w:val="Heading2"/>
      </w:pPr>
      <w:r>
        <w:t>Authentication Flow</w:t>
      </w:r>
    </w:p>
    <w:p>
      <w:pPr>
        <w:pStyle w:val="ListBullet"/>
      </w:pPr>
      <w:r>
        <w:t>User visits the application</w:t>
      </w:r>
    </w:p>
    <w:p>
      <w:pPr>
        <w:pStyle w:val="ListBullet"/>
      </w:pPr>
      <w:r>
        <w:t>User is presented with the login page</w:t>
      </w:r>
    </w:p>
    <w:p>
      <w:pPr>
        <w:pStyle w:val="ListBullet"/>
      </w:pPr>
      <w:r>
        <w:t>User enters credentials (email/username and password)</w:t>
      </w:r>
    </w:p>
    <w:p>
      <w:pPr>
        <w:pStyle w:val="ListBullet"/>
      </w:pPr>
      <w:r>
        <w:t>System validates credentials</w:t>
      </w:r>
    </w:p>
    <w:p>
      <w:pPr>
        <w:pStyle w:val="ListBullet"/>
      </w:pPr>
      <w:r>
        <w:t>Based on user role:</w:t>
      </w:r>
    </w:p>
    <w:p>
      <w:pPr>
        <w:pStyle w:val="ListBullet"/>
      </w:pPr>
      <w:r>
        <w:t>Admin: Redirected to admin dashboard</w:t>
      </w:r>
    </w:p>
    <w:p>
      <w:pPr>
        <w:pStyle w:val="ListBullet"/>
      </w:pPr>
      <w:r>
        <w:t>Applicant: Redirected to application form or quiz</w:t>
      </w:r>
    </w:p>
    <w:p>
      <w:pPr>
        <w:pStyle w:val="Heading2"/>
      </w:pPr>
      <w:r>
        <w:t>Applicant Flow</w:t>
      </w:r>
    </w:p>
    <w:p>
      <w:pPr>
        <w:pStyle w:val="ListBullet"/>
      </w:pPr>
      <w:r>
        <w:t>Login</w:t>
      </w:r>
    </w:p>
    <w:p>
      <w:pPr>
        <w:pStyle w:val="ListBullet"/>
      </w:pPr>
      <w:r>
        <w:t>Fill out application form with:</w:t>
      </w:r>
    </w:p>
    <w:p>
      <w:pPr>
        <w:pStyle w:val="ListBullet"/>
      </w:pPr>
      <w:r>
        <w:t xml:space="preserve">  - Full name</w:t>
        <w:br/>
        <w:t xml:space="preserve">  - Email address</w:t>
        <w:br/>
        <w:t xml:space="preserve">  - Phone number</w:t>
        <w:br/>
        <w:t xml:space="preserve">  - Department selection</w:t>
      </w:r>
    </w:p>
    <w:p>
      <w:pPr>
        <w:pStyle w:val="ListBullet"/>
      </w:pPr>
      <w:r>
        <w:t>Submit form</w:t>
      </w:r>
    </w:p>
    <w:p>
      <w:pPr>
        <w:pStyle w:val="ListBullet"/>
      </w:pPr>
      <w:r>
        <w:t>Take the quiz:</w:t>
      </w:r>
    </w:p>
    <w:p>
      <w:pPr>
        <w:pStyle w:val="ListBullet"/>
      </w:pPr>
      <w:r>
        <w:t xml:space="preserve">  - View questions</w:t>
        <w:br/>
        <w:t xml:space="preserve">  - Select answers</w:t>
        <w:br/>
        <w:t xml:space="preserve">  - Navigate between questions</w:t>
        <w:br/>
        <w:t xml:space="preserve">  - Submit quiz</w:t>
      </w:r>
    </w:p>
    <w:p>
      <w:pPr>
        <w:pStyle w:val="ListBullet"/>
      </w:pPr>
      <w:r>
        <w:t>View results</w:t>
      </w:r>
    </w:p>
    <w:p>
      <w:pPr>
        <w:pStyle w:val="Heading2"/>
      </w:pPr>
      <w:r>
        <w:t>Admin Flow</w:t>
      </w:r>
    </w:p>
    <w:p>
      <w:pPr>
        <w:pStyle w:val="ListBullet"/>
      </w:pPr>
      <w:r>
        <w:t>Login to admin dashboard</w:t>
      </w:r>
    </w:p>
    <w:p>
      <w:pPr>
        <w:pStyle w:val="ListBullet"/>
      </w:pPr>
      <w:r>
        <w:t>Access various management sections:</w:t>
      </w:r>
    </w:p>
    <w:p>
      <w:pPr>
        <w:pStyle w:val="ListBullet"/>
      </w:pPr>
      <w:r>
        <w:t xml:space="preserve">  - User Management</w:t>
        <w:br/>
        <w:t xml:space="preserve">  - Applicant Management</w:t>
        <w:br/>
        <w:t xml:space="preserve">  - Quiz Management</w:t>
        <w:br/>
        <w:t xml:space="preserve">  - Results Management</w:t>
        <w:br/>
        <w:t xml:space="preserve">  - Department Management</w:t>
      </w:r>
    </w:p>
    <w:p>
      <w:pPr>
        <w:pStyle w:val="ListBullet"/>
      </w:pPr>
      <w:r>
        <w:t>Perform administrative tasks</w:t>
      </w:r>
    </w:p>
    <w:p>
      <w:pPr>
        <w:pStyle w:val="ListBullet"/>
      </w:pPr>
      <w:r>
        <w:t>View and analyze data</w:t>
      </w:r>
    </w:p>
    <w:p>
      <w:pPr>
        <w:pStyle w:val="Heading1"/>
      </w:pPr>
      <w:r>
        <w:t>Features</w:t>
      </w:r>
    </w:p>
    <w:p/>
    <w:p>
      <w:pPr>
        <w:pStyle w:val="Heading2"/>
      </w:pPr>
      <w:r>
        <w:t>Authentication System</w:t>
      </w:r>
    </w:p>
    <w:p>
      <w:pPr>
        <w:pStyle w:val="ListBullet"/>
      </w:pPr>
      <w:r>
        <w:t>Secure login with email/username and password</w:t>
      </w:r>
    </w:p>
    <w:p>
      <w:pPr>
        <w:pStyle w:val="ListBullet"/>
      </w:pPr>
      <w:r>
        <w:t>JWT-based authentication</w:t>
      </w:r>
    </w:p>
    <w:p>
      <w:pPr>
        <w:pStyle w:val="ListBullet"/>
      </w:pPr>
      <w:r>
        <w:t>Role-based access control</w:t>
      </w:r>
    </w:p>
    <w:p>
      <w:pPr>
        <w:pStyle w:val="ListBullet"/>
      </w:pPr>
      <w:r>
        <w:t>Session management</w:t>
      </w:r>
    </w:p>
    <w:p>
      <w:pPr>
        <w:pStyle w:val="ListBullet"/>
      </w:pPr>
      <w:r>
        <w:t>Secure password handling</w:t>
      </w:r>
    </w:p>
    <w:p>
      <w:pPr>
        <w:pStyle w:val="Heading2"/>
      </w:pPr>
      <w:r>
        <w:t>Admin Dashboard</w:t>
      </w:r>
    </w:p>
    <w:p>
      <w:pPr>
        <w:pStyle w:val="ListBullet"/>
      </w:pPr>
      <w:r>
        <w:t>Overview statistics</w:t>
      </w:r>
    </w:p>
    <w:p>
      <w:pPr>
        <w:pStyle w:val="ListBullet"/>
      </w:pPr>
      <w:r>
        <w:t>Recent applicants list</w:t>
      </w:r>
    </w:p>
    <w:p>
      <w:pPr>
        <w:pStyle w:val="ListBullet"/>
      </w:pPr>
      <w:r>
        <w:t>Recent results with percentage scores</w:t>
      </w:r>
    </w:p>
    <w:p>
      <w:pPr>
        <w:pStyle w:val="ListBullet"/>
      </w:pPr>
      <w:r>
        <w:t>Quick access to all management sections</w:t>
      </w:r>
    </w:p>
    <w:p>
      <w:pPr>
        <w:pStyle w:val="ListBullet"/>
      </w:pPr>
      <w:r>
        <w:t>Mobile-responsive design</w:t>
      </w:r>
    </w:p>
    <w:p>
      <w:pPr>
        <w:pStyle w:val="Heading2"/>
      </w:pPr>
      <w:r>
        <w:t>User Management</w:t>
      </w:r>
    </w:p>
    <w:p>
      <w:pPr>
        <w:pStyle w:val="ListBullet"/>
      </w:pPr>
      <w:r>
        <w:t>Create new users</w:t>
      </w:r>
    </w:p>
    <w:p>
      <w:pPr>
        <w:pStyle w:val="ListBullet"/>
      </w:pPr>
      <w:r>
        <w:t>Edit user details</w:t>
      </w:r>
    </w:p>
    <w:p>
      <w:pPr>
        <w:pStyle w:val="ListBullet"/>
      </w:pPr>
      <w:r>
        <w:t>Delete users</w:t>
      </w:r>
    </w:p>
    <w:p>
      <w:pPr>
        <w:pStyle w:val="ListBullet"/>
      </w:pPr>
      <w:r>
        <w:t>Role assignment (Admin/Intern)</w:t>
      </w:r>
    </w:p>
    <w:p>
      <w:pPr>
        <w:pStyle w:val="ListBullet"/>
      </w:pPr>
      <w:r>
        <w:t>User search and filtering</w:t>
      </w:r>
    </w:p>
    <w:p>
      <w:pPr>
        <w:pStyle w:val="Heading2"/>
      </w:pPr>
      <w:r>
        <w:t>Applicant Management</w:t>
      </w:r>
    </w:p>
    <w:p>
      <w:pPr>
        <w:pStyle w:val="ListBullet"/>
      </w:pPr>
      <w:r>
        <w:t>Track applicant information</w:t>
      </w:r>
    </w:p>
    <w:p>
      <w:pPr>
        <w:pStyle w:val="ListBullet"/>
      </w:pPr>
      <w:r>
        <w:t>View applicant details</w:t>
      </w:r>
    </w:p>
    <w:p>
      <w:pPr>
        <w:pStyle w:val="ListBullet"/>
      </w:pPr>
      <w:r>
        <w:t>Filter and search applicants</w:t>
      </w:r>
    </w:p>
    <w:p>
      <w:pPr>
        <w:pStyle w:val="ListBullet"/>
      </w:pPr>
      <w:r>
        <w:t>Department-wise organization</w:t>
      </w:r>
    </w:p>
    <w:p>
      <w:pPr>
        <w:pStyle w:val="ListBullet"/>
      </w:pPr>
      <w:r>
        <w:t>Application status tracking</w:t>
      </w:r>
    </w:p>
    <w:p>
      <w:pPr>
        <w:pStyle w:val="Heading2"/>
      </w:pPr>
      <w:r>
        <w:t>Quiz Management</w:t>
      </w:r>
    </w:p>
    <w:p>
      <w:pPr>
        <w:pStyle w:val="ListBullet"/>
      </w:pPr>
      <w:r>
        <w:t>Create and manage questions</w:t>
      </w:r>
    </w:p>
    <w:p>
      <w:pPr>
        <w:pStyle w:val="ListBullet"/>
      </w:pPr>
      <w:r>
        <w:t>Support for multiple question types:</w:t>
      </w:r>
    </w:p>
    <w:p>
      <w:pPr>
        <w:pStyle w:val="ListBullet"/>
      </w:pPr>
      <w:r>
        <w:t xml:space="preserve">  - Single choice</w:t>
        <w:br/>
        <w:t xml:space="preserve">  - Multiple choice</w:t>
      </w:r>
    </w:p>
    <w:p>
      <w:pPr>
        <w:pStyle w:val="ListBullet"/>
      </w:pPr>
      <w:r>
        <w:t>Question categorization</w:t>
      </w:r>
    </w:p>
    <w:p>
      <w:pPr>
        <w:pStyle w:val="ListBullet"/>
      </w:pPr>
      <w:r>
        <w:t>Quiz settings configuration:</w:t>
      </w:r>
    </w:p>
    <w:p>
      <w:pPr>
        <w:pStyle w:val="ListBullet"/>
      </w:pPr>
      <w:r>
        <w:t xml:space="preserve">  - Time limit</w:t>
        <w:br/>
        <w:t xml:space="preserve">  - Number of questions</w:t>
        <w:br/>
        <w:t xml:space="preserve">  - Question randomization</w:t>
      </w:r>
    </w:p>
    <w:p>
      <w:pPr>
        <w:pStyle w:val="Heading2"/>
      </w:pPr>
      <w:r>
        <w:t>Results Management</w:t>
      </w:r>
    </w:p>
    <w:p>
      <w:pPr>
        <w:pStyle w:val="ListBullet"/>
      </w:pPr>
      <w:r>
        <w:t>Track quiz results</w:t>
      </w:r>
    </w:p>
    <w:p>
      <w:pPr>
        <w:pStyle w:val="ListBullet"/>
      </w:pPr>
      <w:r>
        <w:t>Calculate percentage scores</w:t>
      </w:r>
    </w:p>
    <w:p>
      <w:pPr>
        <w:pStyle w:val="ListBullet"/>
      </w:pPr>
      <w:r>
        <w:t>Detailed result breakdowns</w:t>
      </w:r>
    </w:p>
    <w:p>
      <w:pPr>
        <w:pStyle w:val="ListBullet"/>
      </w:pPr>
      <w:r>
        <w:t>Result filtering and searching</w:t>
      </w:r>
    </w:p>
    <w:p>
      <w:pPr>
        <w:pStyle w:val="ListBullet"/>
      </w:pPr>
      <w:r>
        <w:t>Export capabilities</w:t>
      </w:r>
    </w:p>
    <w:p>
      <w:pPr>
        <w:pStyle w:val="Heading1"/>
      </w:pPr>
      <w:r>
        <w:t>Technical Implementation</w:t>
      </w:r>
    </w:p>
    <w:p/>
    <w:p>
      <w:pPr>
        <w:pStyle w:val="Heading2"/>
      </w:pPr>
      <w:r>
        <w:t>Security Features</w:t>
      </w:r>
    </w:p>
    <w:p>
      <w:pPr>
        <w:pStyle w:val="ListBullet"/>
      </w:pPr>
      <w:r>
        <w:t>JWT token-based authentication</w:t>
      </w:r>
    </w:p>
    <w:p>
      <w:pPr>
        <w:pStyle w:val="ListBullet"/>
      </w:pPr>
      <w:r>
        <w:t>Secure password hashing</w:t>
      </w:r>
    </w:p>
    <w:p>
      <w:pPr>
        <w:pStyle w:val="ListBullet"/>
      </w:pPr>
      <w:r>
        <w:t>HTTP-only cookies</w:t>
      </w:r>
    </w:p>
    <w:p>
      <w:pPr>
        <w:pStyle w:val="ListBullet"/>
      </w:pPr>
      <w:r>
        <w:t>CSRF protection</w:t>
      </w:r>
    </w:p>
    <w:p>
      <w:pPr>
        <w:pStyle w:val="ListBullet"/>
      </w:pPr>
      <w:r>
        <w:t>Input validation</w:t>
      </w:r>
    </w:p>
    <w:p>
      <w:pPr>
        <w:pStyle w:val="ListBullet"/>
      </w:pPr>
      <w:r>
        <w:t>Role-based middleware</w:t>
      </w:r>
    </w:p>
    <w:p>
      <w:pPr>
        <w:pStyle w:val="Heading2"/>
      </w:pPr>
      <w:r>
        <w:t>Database Models</w:t>
      </w:r>
    </w:p>
    <w:p>
      <w:pPr>
        <w:pStyle w:val="ListBullet"/>
      </w:pPr>
      <w:r>
        <w:t>User: Username, Email, Password (hashed), Status (Admin/Intern), Creation date</w:t>
      </w:r>
    </w:p>
    <w:p>
      <w:pPr>
        <w:pStyle w:val="ListBullet"/>
      </w:pPr>
      <w:r>
        <w:t>Applicant: Name, Email, Phone number, Department, Application date</w:t>
      </w:r>
    </w:p>
    <w:p>
      <w:pPr>
        <w:pStyle w:val="ListBullet"/>
      </w:pPr>
      <w:r>
        <w:t>Question: Question text, Options, Correct answer, Question type, Category</w:t>
      </w:r>
    </w:p>
    <w:p>
      <w:pPr>
        <w:pStyle w:val="ListBullet"/>
      </w:pPr>
      <w:r>
        <w:t>Result: Applicant reference, Questions answered, Score, Total questions, Time taken, Submission date</w:t>
      </w:r>
    </w:p>
    <w:p>
      <w:pPr>
        <w:pStyle w:val="ListBullet"/>
      </w:pPr>
      <w:r>
        <w:t>Department: Name, Description</w:t>
      </w:r>
    </w:p>
    <w:p>
      <w:pPr>
        <w:pStyle w:val="ListBullet"/>
      </w:pPr>
      <w:r>
        <w:t>QuizSettings: Time limit, Question count, Other configuration options</w:t>
      </w:r>
    </w:p>
    <w:p>
      <w:pPr>
        <w:pStyle w:val="Heading2"/>
      </w:pPr>
      <w:r>
        <w:t>API Endpoints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POST /users/login</w:t>
      </w:r>
    </w:p>
    <w:p>
      <w:pPr>
        <w:pStyle w:val="ListBullet"/>
      </w:pPr>
      <w:r>
        <w:t>GET /users/isLoggedIn</w:t>
      </w:r>
    </w:p>
    <w:p>
      <w:pPr>
        <w:pStyle w:val="ListBullet"/>
      </w:pPr>
      <w:r>
        <w:t>POST /users/token</w:t>
      </w:r>
    </w:p>
    <w:p>
      <w:pPr>
        <w:pStyle w:val="ListBullet"/>
      </w:pPr>
      <w:r>
        <w:t>DELETE /users/logout</w:t>
      </w:r>
    </w:p>
    <w:p>
      <w:pPr>
        <w:pStyle w:val="Heading3"/>
      </w:pPr>
      <w:r>
        <w:t>Admin Routes</w:t>
      </w:r>
    </w:p>
    <w:p>
      <w:pPr>
        <w:pStyle w:val="ListBullet"/>
      </w:pPr>
      <w:r>
        <w:t>GET /admin/dashboard</w:t>
      </w:r>
    </w:p>
    <w:p>
      <w:pPr>
        <w:pStyle w:val="ListBullet"/>
      </w:pPr>
      <w:r>
        <w:t>GET /admin/applicants</w:t>
      </w:r>
    </w:p>
    <w:p>
      <w:pPr>
        <w:pStyle w:val="ListBullet"/>
      </w:pPr>
      <w:r>
        <w:t>GET /admin/users</w:t>
      </w:r>
    </w:p>
    <w:p>
      <w:pPr>
        <w:pStyle w:val="ListBullet"/>
      </w:pPr>
      <w:r>
        <w:t>GET /admin/results</w:t>
      </w:r>
    </w:p>
    <w:p>
      <w:pPr>
        <w:pStyle w:val="ListBullet"/>
      </w:pPr>
      <w:r>
        <w:t>GET /admin/departments</w:t>
      </w:r>
    </w:p>
    <w:p>
      <w:pPr>
        <w:pStyle w:val="ListBullet"/>
      </w:pPr>
      <w:r>
        <w:t>GET /admin/questions</w:t>
      </w:r>
    </w:p>
    <w:p>
      <w:pPr>
        <w:pStyle w:val="Heading3"/>
      </w:pPr>
      <w:r>
        <w:t>Applicant Routes</w:t>
      </w:r>
    </w:p>
    <w:p>
      <w:pPr>
        <w:pStyle w:val="ListBullet"/>
      </w:pPr>
      <w:r>
        <w:t>POST /applicants</w:t>
      </w:r>
    </w:p>
    <w:p>
      <w:pPr>
        <w:pStyle w:val="ListBullet"/>
      </w:pPr>
      <w:r>
        <w:t>GET /form</w:t>
      </w:r>
    </w:p>
    <w:p>
      <w:pPr>
        <w:pStyle w:val="ListBullet"/>
      </w:pPr>
      <w:r>
        <w:t>GET /quiz</w:t>
      </w:r>
    </w:p>
    <w:p>
      <w:pPr>
        <w:pStyle w:val="ListBullet"/>
      </w:pPr>
      <w:r>
        <w:t>POST /quiz/submit</w:t>
      </w:r>
    </w:p>
    <w:p>
      <w:pPr>
        <w:pStyle w:val="ListBullet"/>
      </w:pPr>
      <w:r>
        <w:t>GET /score</w:t>
      </w:r>
    </w:p>
    <w:p>
      <w:pPr>
        <w:pStyle w:val="Heading1"/>
      </w:pPr>
      <w:r>
        <w:t>Mobile Responsiveness</w:t>
      </w:r>
    </w:p>
    <w:p>
      <w:pPr>
        <w:pStyle w:val="ListBullet"/>
      </w:pPr>
      <w:r>
        <w:t>Responsive design for all screen sizes</w:t>
      </w:r>
    </w:p>
    <w:p>
      <w:pPr>
        <w:pStyle w:val="ListBullet"/>
      </w:pPr>
      <w:r>
        <w:t>Mobile-friendly navigation</w:t>
      </w:r>
    </w:p>
    <w:p>
      <w:pPr>
        <w:pStyle w:val="ListBullet"/>
      </w:pPr>
      <w:r>
        <w:t>Collapsible sidebar for admin panel</w:t>
      </w:r>
    </w:p>
    <w:p>
      <w:pPr>
        <w:pStyle w:val="ListBullet"/>
      </w:pPr>
      <w:r>
        <w:t>Touch-friendly interface elements</w:t>
      </w:r>
    </w:p>
    <w:p>
      <w:pPr>
        <w:pStyle w:val="Heading1"/>
      </w:pPr>
      <w:r>
        <w:t>Error Handling</w:t>
      </w:r>
    </w:p>
    <w:p>
      <w:pPr>
        <w:pStyle w:val="ListBullet"/>
      </w:pPr>
      <w:r>
        <w:t>Form validation</w:t>
      </w:r>
    </w:p>
    <w:p>
      <w:pPr>
        <w:pStyle w:val="ListBullet"/>
      </w:pPr>
      <w:r>
        <w:t>Input sanitization</w:t>
      </w:r>
    </w:p>
    <w:p>
      <w:pPr>
        <w:pStyle w:val="ListBullet"/>
      </w:pPr>
      <w:r>
        <w:t>Error messages</w:t>
      </w:r>
    </w:p>
    <w:p>
      <w:pPr>
        <w:pStyle w:val="ListBullet"/>
      </w:pPr>
      <w:r>
        <w:t>User-friendly notifications</w:t>
      </w:r>
    </w:p>
    <w:p>
      <w:pPr>
        <w:pStyle w:val="ListBullet"/>
      </w:pPr>
      <w:r>
        <w:t>Session management</w:t>
      </w:r>
    </w:p>
    <w:p>
      <w:pPr>
        <w:pStyle w:val="ListBullet"/>
      </w:pPr>
      <w:r>
        <w:t>Token refresh mechanism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Email notifications</w:t>
      </w:r>
    </w:p>
    <w:p>
      <w:pPr>
        <w:pStyle w:val="ListBullet"/>
      </w:pPr>
      <w:r>
        <w:t>Result export to PDF</w:t>
      </w:r>
    </w:p>
    <w:p>
      <w:pPr>
        <w:pStyle w:val="ListBullet"/>
      </w:pPr>
      <w:r>
        <w:t>Advanced analytics</w:t>
      </w:r>
    </w:p>
    <w:p>
      <w:pPr>
        <w:pStyle w:val="ListBullet"/>
      </w:pPr>
      <w:r>
        <w:t>Bulk question import</w:t>
      </w:r>
    </w:p>
    <w:p>
      <w:pPr>
        <w:pStyle w:val="ListBullet"/>
      </w:pPr>
      <w:r>
        <w:t>Custom quiz templates</w:t>
      </w:r>
    </w:p>
    <w:p>
      <w:pPr>
        <w:pStyle w:val="ListBullet"/>
      </w:pPr>
      <w:r>
        <w:t>Real-time monitoring</w:t>
      </w:r>
    </w:p>
    <w:p>
      <w:pPr>
        <w:pStyle w:val="ListBullet"/>
      </w:pPr>
      <w:r>
        <w:t>Automated scoring system</w:t>
      </w:r>
    </w:p>
    <w:p>
      <w:pPr>
        <w:pStyle w:val="ListBullet"/>
      </w:pPr>
      <w:r>
        <w:t>Performance analytics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